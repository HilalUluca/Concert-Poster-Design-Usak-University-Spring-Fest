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0F9" w:rsidRPr="008830F9" w:rsidRDefault="008830F9" w:rsidP="008830F9">
      <w:pPr>
        <w:pStyle w:val="Balk1"/>
        <w:rPr>
          <w:color w:val="auto"/>
        </w:rPr>
      </w:pPr>
      <w:proofErr w:type="spellStart"/>
      <w:r w:rsidRPr="008830F9">
        <w:rPr>
          <w:color w:val="auto"/>
        </w:rPr>
        <w:t>Görsel</w:t>
      </w:r>
      <w:proofErr w:type="spellEnd"/>
      <w:r w:rsidRPr="008830F9">
        <w:rPr>
          <w:color w:val="auto"/>
        </w:rPr>
        <w:t xml:space="preserve"> </w:t>
      </w:r>
      <w:proofErr w:type="spellStart"/>
      <w:r w:rsidRPr="008830F9">
        <w:rPr>
          <w:color w:val="auto"/>
        </w:rPr>
        <w:t>Tasarım</w:t>
      </w:r>
      <w:proofErr w:type="spellEnd"/>
      <w:r w:rsidRPr="008830F9">
        <w:rPr>
          <w:color w:val="auto"/>
        </w:rPr>
        <w:t xml:space="preserve"> </w:t>
      </w:r>
      <w:proofErr w:type="spellStart"/>
      <w:r w:rsidRPr="008830F9">
        <w:rPr>
          <w:color w:val="auto"/>
        </w:rPr>
        <w:t>Raporu</w:t>
      </w:r>
      <w:proofErr w:type="spellEnd"/>
    </w:p>
    <w:p w:rsidR="00A22F2B" w:rsidRPr="008830F9" w:rsidRDefault="008830F9">
      <w:pPr>
        <w:pStyle w:val="Balk2"/>
        <w:rPr>
          <w:color w:val="auto"/>
        </w:rPr>
      </w:pPr>
      <w:r w:rsidRPr="008830F9">
        <w:rPr>
          <w:color w:val="auto"/>
        </w:rPr>
        <w:t>Giriş</w:t>
      </w:r>
    </w:p>
    <w:p w:rsidR="00A22F2B" w:rsidRDefault="008830F9">
      <w:proofErr w:type="gramStart"/>
      <w:r>
        <w:t>Bu</w:t>
      </w:r>
      <w:r w:rsidR="008F5110">
        <w:t xml:space="preserve"> rapor,</w:t>
      </w:r>
      <w:r w:rsidR="00253B6A">
        <w:t xml:space="preserve"> </w:t>
      </w:r>
      <w:proofErr w:type="spellStart"/>
      <w:r w:rsidR="00253B6A">
        <w:t>Uşak</w:t>
      </w:r>
      <w:proofErr w:type="spellEnd"/>
      <w:r w:rsidR="00253B6A">
        <w:t xml:space="preserve"> </w:t>
      </w:r>
      <w:proofErr w:type="spellStart"/>
      <w:r w:rsidR="00253B6A">
        <w:t>Üniversitesi</w:t>
      </w:r>
      <w:proofErr w:type="spellEnd"/>
      <w:r w:rsidR="00253B6A">
        <w:t xml:space="preserve">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Şenlikleri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hazırlanan</w:t>
      </w:r>
      <w:proofErr w:type="spellEnd"/>
      <w:r>
        <w:t xml:space="preserve"> </w:t>
      </w:r>
      <w:proofErr w:type="spellStart"/>
      <w:r>
        <w:t>afişin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ilkeleri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öğeleri</w:t>
      </w:r>
      <w:proofErr w:type="spellEnd"/>
      <w:r>
        <w:t xml:space="preserve"> doğrultusunda </w:t>
      </w:r>
      <w:proofErr w:type="spellStart"/>
      <w:r>
        <w:t>değerlendirilmesi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tasarımda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öğelerin</w:t>
      </w:r>
      <w:proofErr w:type="spellEnd"/>
      <w:r>
        <w:t xml:space="preserve"> </w:t>
      </w:r>
      <w:proofErr w:type="spellStart"/>
      <w:r>
        <w:t>seçilme</w:t>
      </w:r>
      <w:proofErr w:type="spellEnd"/>
      <w:r>
        <w:t xml:space="preserve"> </w:t>
      </w:r>
      <w:proofErr w:type="spellStart"/>
      <w:r>
        <w:t>nedenlerinin</w:t>
      </w:r>
      <w:proofErr w:type="spellEnd"/>
      <w:r>
        <w:t xml:space="preserve"> </w:t>
      </w:r>
      <w:proofErr w:type="spellStart"/>
      <w:r>
        <w:t>açıklanması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  <w:proofErr w:type="gramEnd"/>
    </w:p>
    <w:p w:rsidR="00A22F2B" w:rsidRPr="008830F9" w:rsidRDefault="008830F9">
      <w:pPr>
        <w:pStyle w:val="Balk2"/>
        <w:rPr>
          <w:color w:val="auto"/>
        </w:rPr>
      </w:pPr>
      <w:r w:rsidRPr="008830F9">
        <w:rPr>
          <w:color w:val="auto"/>
        </w:rPr>
        <w:t>Kompozisyon ve Denge</w:t>
      </w:r>
    </w:p>
    <w:p w:rsidR="00A22F2B" w:rsidRDefault="008830F9">
      <w:proofErr w:type="gramStart"/>
      <w:r>
        <w:t>Tasarımda denge ilkesi ön planda tutulmuştur.</w:t>
      </w:r>
      <w:proofErr w:type="gramEnd"/>
      <w:r>
        <w:t xml:space="preserve"> Başlık ve görseller arasında simetrik bir denge sağlanmıştır. </w:t>
      </w:r>
      <w:proofErr w:type="spellStart"/>
      <w:r w:rsidR="00253B6A">
        <w:t>Örneğin</w:t>
      </w:r>
      <w:proofErr w:type="spellEnd"/>
      <w:r w:rsidR="00253B6A">
        <w:t xml:space="preserve">, ' 25 </w:t>
      </w:r>
      <w:proofErr w:type="spellStart"/>
      <w:r w:rsidR="00253B6A">
        <w:t>Temmuz</w:t>
      </w:r>
      <w:proofErr w:type="spellEnd"/>
      <w:r w:rsidR="00253B6A">
        <w:t xml:space="preserve"> </w:t>
      </w:r>
      <w:proofErr w:type="spellStart"/>
      <w:r>
        <w:t>Bahar</w:t>
      </w:r>
      <w:proofErr w:type="spellEnd"/>
      <w:r>
        <w:t xml:space="preserve"> </w:t>
      </w:r>
      <w:proofErr w:type="spellStart"/>
      <w:proofErr w:type="gramStart"/>
      <w:r>
        <w:t>Şenlikleri</w:t>
      </w:r>
      <w:proofErr w:type="spellEnd"/>
      <w:r>
        <w:t>'</w:t>
      </w:r>
      <w:r w:rsidR="00253B6A">
        <w:t xml:space="preserve"> </w:t>
      </w:r>
      <w:proofErr w:type="spellStart"/>
      <w:r w:rsidR="00253B6A">
        <w:t>ve</w:t>
      </w:r>
      <w:proofErr w:type="spellEnd"/>
      <w:proofErr w:type="gramEnd"/>
      <w:r w:rsidR="00253B6A">
        <w:t xml:space="preserve"> ‘ </w:t>
      </w:r>
      <w:proofErr w:type="spellStart"/>
      <w:r w:rsidR="00253B6A">
        <w:t>Adamlar</w:t>
      </w:r>
      <w:proofErr w:type="spellEnd"/>
      <w:r w:rsidR="00253B6A">
        <w:t xml:space="preserve">’ </w:t>
      </w:r>
      <w:r>
        <w:t xml:space="preserve"> </w:t>
      </w:r>
      <w:proofErr w:type="spellStart"/>
      <w:r>
        <w:t>yazısına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konumda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çekici</w:t>
      </w:r>
      <w:proofErr w:type="spellEnd"/>
      <w:r>
        <w:t xml:space="preserve"> hale </w:t>
      </w:r>
      <w:proofErr w:type="spellStart"/>
      <w:r>
        <w:t>getirilmeye</w:t>
      </w:r>
      <w:proofErr w:type="spellEnd"/>
      <w:r>
        <w:t xml:space="preserve"> </w:t>
      </w:r>
      <w:proofErr w:type="spellStart"/>
      <w:r>
        <w:t>çalışılmıştır</w:t>
      </w:r>
      <w:proofErr w:type="spellEnd"/>
      <w:r>
        <w:t xml:space="preserve">. </w:t>
      </w:r>
      <w:proofErr w:type="spellStart"/>
      <w:proofErr w:type="gramStart"/>
      <w:r>
        <w:t>Adamlar</w:t>
      </w:r>
      <w:proofErr w:type="spellEnd"/>
      <w:r>
        <w:t xml:space="preserve"> </w:t>
      </w:r>
      <w:proofErr w:type="spellStart"/>
      <w:r>
        <w:t>grubunun</w:t>
      </w:r>
      <w:proofErr w:type="spellEnd"/>
      <w:r w:rsidR="00253B6A">
        <w:t xml:space="preserve"> </w:t>
      </w:r>
      <w:proofErr w:type="spellStart"/>
      <w:r w:rsidR="00253B6A">
        <w:t>görseli</w:t>
      </w:r>
      <w:proofErr w:type="spellEnd"/>
      <w:r w:rsidR="00253B6A">
        <w:t xml:space="preserve">, </w:t>
      </w:r>
      <w:proofErr w:type="spellStart"/>
      <w:r w:rsidR="00253B6A">
        <w:t>tasarımın</w:t>
      </w:r>
      <w:proofErr w:type="spellEnd"/>
      <w:r w:rsidR="00253B6A">
        <w:t xml:space="preserve"> </w:t>
      </w:r>
      <w:proofErr w:type="spellStart"/>
      <w:r w:rsidR="00253B6A">
        <w:t>ortasına</w:t>
      </w:r>
      <w:proofErr w:type="spellEnd"/>
      <w:r>
        <w:t xml:space="preserve"> </w:t>
      </w:r>
      <w:proofErr w:type="spellStart"/>
      <w:r>
        <w:t>konumlandırılarak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ağırlık</w:t>
      </w:r>
      <w:proofErr w:type="spellEnd"/>
      <w:r>
        <w:t xml:space="preserve"> </w:t>
      </w:r>
      <w:proofErr w:type="spellStart"/>
      <w:r>
        <w:t>dengelenmiştir</w:t>
      </w:r>
      <w:proofErr w:type="spellEnd"/>
      <w:r>
        <w:t>.</w:t>
      </w:r>
      <w:proofErr w:type="gramEnd"/>
      <w:r w:rsidR="00253B6A">
        <w:t xml:space="preserve"> </w:t>
      </w:r>
      <w:proofErr w:type="spellStart"/>
      <w:proofErr w:type="gramStart"/>
      <w:r w:rsidR="00253B6A">
        <w:t>Yapılan</w:t>
      </w:r>
      <w:proofErr w:type="spellEnd"/>
      <w:r w:rsidR="00253B6A">
        <w:t xml:space="preserve"> </w:t>
      </w:r>
      <w:proofErr w:type="spellStart"/>
      <w:r w:rsidR="00253B6A">
        <w:t>bulut</w:t>
      </w:r>
      <w:proofErr w:type="spellEnd"/>
      <w:r w:rsidR="00253B6A">
        <w:t xml:space="preserve"> </w:t>
      </w:r>
      <w:proofErr w:type="spellStart"/>
      <w:r w:rsidR="00253B6A">
        <w:t>şekilleri</w:t>
      </w:r>
      <w:proofErr w:type="spellEnd"/>
      <w:r w:rsidR="00253B6A">
        <w:t xml:space="preserve">, </w:t>
      </w:r>
      <w:proofErr w:type="spellStart"/>
      <w:r w:rsidR="00253B6A">
        <w:t>gölgelendirmeler</w:t>
      </w:r>
      <w:proofErr w:type="spellEnd"/>
      <w:r w:rsidR="00253B6A">
        <w:t xml:space="preserve"> </w:t>
      </w:r>
      <w:proofErr w:type="spellStart"/>
      <w:r w:rsidR="00253B6A">
        <w:t>ve</w:t>
      </w:r>
      <w:proofErr w:type="spellEnd"/>
      <w:r w:rsidR="00253B6A">
        <w:t xml:space="preserve"> </w:t>
      </w:r>
      <w:proofErr w:type="spellStart"/>
      <w:r w:rsidR="00253B6A">
        <w:t>renklerle</w:t>
      </w:r>
      <w:proofErr w:type="spellEnd"/>
      <w:r w:rsidR="00253B6A">
        <w:t xml:space="preserve"> </w:t>
      </w:r>
      <w:proofErr w:type="spellStart"/>
      <w:r w:rsidR="00253B6A">
        <w:t>bütünlük</w:t>
      </w:r>
      <w:proofErr w:type="spellEnd"/>
      <w:r w:rsidR="00253B6A">
        <w:t xml:space="preserve"> </w:t>
      </w:r>
      <w:proofErr w:type="spellStart"/>
      <w:r w:rsidR="00253B6A">
        <w:t>sağlanmaya</w:t>
      </w:r>
      <w:proofErr w:type="spellEnd"/>
      <w:r w:rsidR="00253B6A">
        <w:t xml:space="preserve"> </w:t>
      </w:r>
      <w:proofErr w:type="spellStart"/>
      <w:r w:rsidR="00253B6A">
        <w:t>çalışılmıştır</w:t>
      </w:r>
      <w:proofErr w:type="spellEnd"/>
      <w:r w:rsidR="00253B6A">
        <w:t>.</w:t>
      </w:r>
      <w:proofErr w:type="gramEnd"/>
    </w:p>
    <w:p w:rsidR="00A22F2B" w:rsidRPr="008830F9" w:rsidRDefault="008830F9">
      <w:pPr>
        <w:pStyle w:val="Balk2"/>
        <w:rPr>
          <w:color w:val="auto"/>
        </w:rPr>
      </w:pPr>
      <w:r w:rsidRPr="008830F9">
        <w:rPr>
          <w:color w:val="auto"/>
        </w:rPr>
        <w:t>Tipografi ve Yazı Stilleri</w:t>
      </w:r>
    </w:p>
    <w:p w:rsidR="00A22F2B" w:rsidRDefault="008830F9">
      <w:proofErr w:type="gramStart"/>
      <w:r>
        <w:t>Başlık yazı tipinde kontur efekti kullanılmış ve bazı yazılar içi boşaltılarak tasarımın daha modern ve estetik görünmesi sağlanmıştır.</w:t>
      </w:r>
      <w:proofErr w:type="gramEnd"/>
      <w:r>
        <w:t xml:space="preserve"> </w:t>
      </w:r>
      <w:proofErr w:type="spellStart"/>
      <w:proofErr w:type="gramStart"/>
      <w:r>
        <w:t>Yazılara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eğimler</w:t>
      </w:r>
      <w:proofErr w:type="spellEnd"/>
      <w:r>
        <w:t xml:space="preserve">, </w:t>
      </w:r>
      <w:proofErr w:type="spellStart"/>
      <w:r>
        <w:t>açılarla</w:t>
      </w:r>
      <w:proofErr w:type="spellEnd"/>
      <w:r>
        <w:t xml:space="preserve">,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oluşt</w:t>
      </w:r>
      <w:r w:rsidR="00253B6A">
        <w:t>urulmaya</w:t>
      </w:r>
      <w:proofErr w:type="spellEnd"/>
      <w:r w:rsidR="00253B6A">
        <w:t xml:space="preserve"> </w:t>
      </w:r>
      <w:proofErr w:type="spellStart"/>
      <w:r w:rsidR="00253B6A">
        <w:t>çalışılmıştır</w:t>
      </w:r>
      <w:proofErr w:type="spellEnd"/>
      <w:r w:rsidR="00253B6A">
        <w:t>.</w:t>
      </w:r>
      <w:proofErr w:type="gramEnd"/>
      <w:r w:rsidR="00253B6A">
        <w:t xml:space="preserve"> '25 </w:t>
      </w:r>
      <w:proofErr w:type="spellStart"/>
      <w:r w:rsidR="00253B6A">
        <w:t>Temmuz</w:t>
      </w:r>
      <w:proofErr w:type="spellEnd"/>
      <w:r>
        <w:t xml:space="preserve">' </w:t>
      </w:r>
      <w:proofErr w:type="spellStart"/>
      <w:r>
        <w:t>yazısı</w:t>
      </w:r>
      <w:proofErr w:type="spellEnd"/>
      <w:r>
        <w:t xml:space="preserve">, alt </w:t>
      </w:r>
      <w:proofErr w:type="spellStart"/>
      <w:r>
        <w:t>kısımda</w:t>
      </w:r>
      <w:proofErr w:type="spellEnd"/>
      <w:r>
        <w:t xml:space="preserve"> </w:t>
      </w:r>
      <w:proofErr w:type="spellStart"/>
      <w:proofErr w:type="gramStart"/>
      <w:r>
        <w:t>sade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net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tipiyle</w:t>
      </w:r>
      <w:proofErr w:type="spellEnd"/>
      <w:r>
        <w:t xml:space="preserve"> </w:t>
      </w:r>
      <w:proofErr w:type="spellStart"/>
      <w:r>
        <w:t>sunularak</w:t>
      </w:r>
      <w:proofErr w:type="spellEnd"/>
      <w:r>
        <w:t xml:space="preserve"> </w:t>
      </w:r>
      <w:proofErr w:type="spellStart"/>
      <w:r>
        <w:t>tasarımda</w:t>
      </w:r>
      <w:proofErr w:type="spellEnd"/>
      <w:r>
        <w:t xml:space="preserve"> bütünlük sağlanmıştır.</w:t>
      </w:r>
    </w:p>
    <w:p w:rsidR="00A22F2B" w:rsidRPr="008830F9" w:rsidRDefault="008830F9">
      <w:pPr>
        <w:pStyle w:val="Balk2"/>
        <w:rPr>
          <w:color w:val="auto"/>
        </w:rPr>
      </w:pPr>
      <w:r w:rsidRPr="008830F9">
        <w:rPr>
          <w:color w:val="auto"/>
        </w:rPr>
        <w:t>Renk Seçimi</w:t>
      </w:r>
    </w:p>
    <w:p w:rsidR="00A22F2B" w:rsidRDefault="008830F9">
      <w:proofErr w:type="spellStart"/>
      <w:proofErr w:type="gramStart"/>
      <w:r>
        <w:t>Tasarımda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renkler</w:t>
      </w:r>
      <w:proofErr w:type="spellEnd"/>
      <w:r>
        <w:t xml:space="preserve">, </w:t>
      </w:r>
      <w:proofErr w:type="spellStart"/>
      <w:r>
        <w:t>temaya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dikkatlice</w:t>
      </w:r>
      <w:proofErr w:type="spellEnd"/>
      <w:r w:rsidR="00253B6A">
        <w:t xml:space="preserve"> seçilmiştir.</w:t>
      </w:r>
      <w:proofErr w:type="gramEnd"/>
      <w:r w:rsidR="00253B6A">
        <w:t xml:space="preserve"> </w:t>
      </w:r>
      <w:proofErr w:type="spellStart"/>
      <w:r w:rsidR="00253B6A">
        <w:t>Arka</w:t>
      </w:r>
      <w:proofErr w:type="spellEnd"/>
      <w:r w:rsidR="00253B6A">
        <w:t xml:space="preserve"> </w:t>
      </w:r>
      <w:proofErr w:type="spellStart"/>
      <w:r w:rsidR="00253B6A">
        <w:t>plandaki</w:t>
      </w:r>
      <w:proofErr w:type="spellEnd"/>
      <w:r w:rsidR="00253B6A">
        <w:t xml:space="preserve"> </w:t>
      </w:r>
      <w:proofErr w:type="spellStart"/>
      <w:r w:rsidR="00253B6A">
        <w:t>yeşil</w:t>
      </w:r>
      <w:proofErr w:type="spellEnd"/>
      <w:r w:rsidR="00253B6A">
        <w:t xml:space="preserve">, </w:t>
      </w:r>
      <w:proofErr w:type="spellStart"/>
      <w:r w:rsidR="00253B6A">
        <w:t>mor</w:t>
      </w:r>
      <w:proofErr w:type="spellEnd"/>
      <w:r w:rsidR="00253B6A">
        <w:t xml:space="preserve">, </w:t>
      </w:r>
      <w:proofErr w:type="spellStart"/>
      <w:r w:rsidR="00253B6A">
        <w:t>mavi</w:t>
      </w:r>
      <w:proofErr w:type="spellEnd"/>
      <w:r w:rsidR="00253B6A">
        <w:t xml:space="preserve">, </w:t>
      </w:r>
      <w:proofErr w:type="spellStart"/>
      <w:proofErr w:type="gramStart"/>
      <w:r w:rsidR="00253B6A">
        <w:t>siyah</w:t>
      </w:r>
      <w:proofErr w:type="spellEnd"/>
      <w:r w:rsidR="00253B6A">
        <w:t xml:space="preserve"> </w:t>
      </w:r>
      <w:r>
        <w:t xml:space="preserve">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beyaz</w:t>
      </w:r>
      <w:proofErr w:type="spellEnd"/>
      <w:r>
        <w:t xml:space="preserve"> </w:t>
      </w:r>
      <w:proofErr w:type="spellStart"/>
      <w:r>
        <w:t>tonları</w:t>
      </w:r>
      <w:proofErr w:type="spellEnd"/>
      <w:r>
        <w:t xml:space="preserve">, </w:t>
      </w:r>
      <w:proofErr w:type="spellStart"/>
      <w:r>
        <w:t>yazıların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görsellerin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plana</w:t>
      </w:r>
      <w:proofErr w:type="spellEnd"/>
      <w:r>
        <w:t xml:space="preserve"> </w:t>
      </w:r>
      <w:proofErr w:type="spellStart"/>
      <w:r>
        <w:t>çıkarmıştır</w:t>
      </w:r>
      <w:proofErr w:type="spellEnd"/>
      <w:r>
        <w:t xml:space="preserve">.  </w:t>
      </w:r>
      <w:proofErr w:type="spellStart"/>
      <w:proofErr w:type="gramStart"/>
      <w:r>
        <w:t>Renk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, hem </w:t>
      </w:r>
      <w:proofErr w:type="spellStart"/>
      <w:r>
        <w:t>kontrast</w:t>
      </w:r>
      <w:proofErr w:type="spellEnd"/>
      <w:r>
        <w:t xml:space="preserve"> </w:t>
      </w:r>
      <w:proofErr w:type="spellStart"/>
      <w:r>
        <w:t>ilkesine</w:t>
      </w:r>
      <w:proofErr w:type="spellEnd"/>
      <w:r>
        <w:t xml:space="preserve"> hem de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uyumu</w:t>
      </w:r>
      <w:proofErr w:type="spellEnd"/>
      <w:r>
        <w:t xml:space="preserve"> </w:t>
      </w:r>
      <w:proofErr w:type="spellStart"/>
      <w:r>
        <w:t>sağlamıştır</w:t>
      </w:r>
      <w:proofErr w:type="spellEnd"/>
      <w:r>
        <w:t>.</w:t>
      </w:r>
      <w:proofErr w:type="gramEnd"/>
    </w:p>
    <w:p w:rsidR="00A22F2B" w:rsidRPr="008830F9" w:rsidRDefault="008830F9">
      <w:pPr>
        <w:pStyle w:val="Balk2"/>
        <w:rPr>
          <w:color w:val="auto"/>
        </w:rPr>
      </w:pPr>
      <w:r w:rsidRPr="008830F9">
        <w:rPr>
          <w:color w:val="auto"/>
        </w:rPr>
        <w:t>Doku ve Görsel Öğeler</w:t>
      </w:r>
    </w:p>
    <w:p w:rsidR="00A22F2B" w:rsidRDefault="008830F9">
      <w:r>
        <w:t xml:space="preserve">Adamlar grubunun fotoğrafındaki arka plan kaldırılarak figürlerin daha net ve odaklanmış görünmesi sağlanmıştır. </w:t>
      </w:r>
      <w:proofErr w:type="spellStart"/>
      <w:proofErr w:type="gramStart"/>
      <w:r>
        <w:t>Bazı</w:t>
      </w:r>
      <w:proofErr w:type="spellEnd"/>
      <w:r>
        <w:t xml:space="preserve"> </w:t>
      </w:r>
      <w:proofErr w:type="spellStart"/>
      <w:r>
        <w:t>öğelere</w:t>
      </w:r>
      <w:proofErr w:type="spellEnd"/>
      <w:r>
        <w:t xml:space="preserve">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doku</w:t>
      </w:r>
      <w:proofErr w:type="spellEnd"/>
      <w:r>
        <w:t xml:space="preserve">, </w:t>
      </w:r>
      <w:proofErr w:type="spellStart"/>
      <w:r w:rsidR="00253B6A">
        <w:t>duman</w:t>
      </w:r>
      <w:proofErr w:type="spellEnd"/>
      <w:r w:rsidR="00253B6A">
        <w:t xml:space="preserve">, </w:t>
      </w:r>
      <w:proofErr w:type="spellStart"/>
      <w:r w:rsidR="00253B6A">
        <w:t>bulut</w:t>
      </w:r>
      <w:proofErr w:type="spellEnd"/>
      <w:r w:rsidR="00253B6A">
        <w:t xml:space="preserve"> </w:t>
      </w:r>
      <w:proofErr w:type="spellStart"/>
      <w:r w:rsidR="00253B6A">
        <w:t>görüntüsü</w:t>
      </w:r>
      <w:proofErr w:type="spellEnd"/>
      <w:r w:rsidR="00253B6A">
        <w:t xml:space="preserve"> </w:t>
      </w:r>
      <w:proofErr w:type="spellStart"/>
      <w:r>
        <w:t>tasarıma</w:t>
      </w:r>
      <w:proofErr w:type="spellEnd"/>
      <w:r>
        <w:t xml:space="preserve"> </w:t>
      </w:r>
      <w:proofErr w:type="spellStart"/>
      <w:r>
        <w:t>derinlik</w:t>
      </w:r>
      <w:proofErr w:type="spellEnd"/>
      <w:r>
        <w:t xml:space="preserve"> </w:t>
      </w:r>
      <w:proofErr w:type="spellStart"/>
      <w:r>
        <w:t>kazandırmış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profesyonel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görüntü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amaçlanmıştır</w:t>
      </w:r>
      <w:proofErr w:type="spellEnd"/>
      <w:r>
        <w:t>.</w:t>
      </w:r>
      <w:proofErr w:type="gramEnd"/>
    </w:p>
    <w:p w:rsidR="00A22F2B" w:rsidRDefault="00A22F2B"/>
    <w:p w:rsidR="008830F9" w:rsidRDefault="008830F9" w:rsidP="008830F9">
      <w:pPr>
        <w:pStyle w:val="Balk2"/>
        <w:rPr>
          <w:color w:val="auto"/>
        </w:rPr>
      </w:pPr>
      <w:proofErr w:type="spellStart"/>
      <w:r>
        <w:rPr>
          <w:color w:val="auto"/>
        </w:rPr>
        <w:t>Hilal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Uluca</w:t>
      </w:r>
      <w:proofErr w:type="spellEnd"/>
    </w:p>
    <w:p w:rsidR="008830F9" w:rsidRPr="008830F9" w:rsidRDefault="008830F9" w:rsidP="008830F9">
      <w:r>
        <w:t>232855022</w:t>
      </w:r>
    </w:p>
    <w:p w:rsidR="008830F9" w:rsidRDefault="008830F9"/>
    <w:sectPr w:rsidR="008830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B6496"/>
    <w:rsid w:val="0015074B"/>
    <w:rsid w:val="00253B6A"/>
    <w:rsid w:val="0029639D"/>
    <w:rsid w:val="00326F90"/>
    <w:rsid w:val="008830F9"/>
    <w:rsid w:val="008F5110"/>
    <w:rsid w:val="009510F1"/>
    <w:rsid w:val="00A22F2B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Hilal Uluca</cp:lastModifiedBy>
  <cp:revision>6</cp:revision>
  <dcterms:created xsi:type="dcterms:W3CDTF">2013-12-23T23:15:00Z</dcterms:created>
  <dcterms:modified xsi:type="dcterms:W3CDTF">2025-09-21T11:47:00Z</dcterms:modified>
  <cp:category/>
</cp:coreProperties>
</file>